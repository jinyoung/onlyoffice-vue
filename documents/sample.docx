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OnlyOffice 테스트 문서</w:t>
      </w:r>
    </w:p>
    <w:p>
      <w:r>
        <w:t>이것은 OnlyOffice Document Server와 Vue.js 통합을 테스트하기 위한 샘플 문서입니다.</w:t>
      </w:r>
    </w:p>
    <w:p>
      <w:r>
        <w:t>이 문서에서는 다음 기능들을 테스트할 수 있습니다:</w:t>
      </w:r>
    </w:p>
    <w:p>
      <w:pPr>
        <w:pStyle w:val="ListBullet"/>
      </w:pPr>
      <w:r>
        <w:t>문서 편집 및 저장</w:t>
      </w:r>
    </w:p>
    <w:p>
      <w:pPr>
        <w:pStyle w:val="ListBullet"/>
      </w:pPr>
      <w:r>
        <w:t>실시간 협업</w:t>
      </w:r>
    </w:p>
    <w:p>
      <w:pPr>
        <w:pStyle w:val="ListBullet"/>
      </w:pPr>
      <w:r>
        <w:t>다양한 포맷팅 옵션</w:t>
      </w:r>
    </w:p>
    <w:p>
      <w:pPr>
        <w:pStyle w:val="ListBullet"/>
      </w:pPr>
      <w:r>
        <w:t>이미지 및 표 삽입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기능</w:t>
            </w:r>
          </w:p>
        </w:tc>
        <w:tc>
          <w:tcPr>
            <w:tcW w:type="dxa" w:w="2880"/>
          </w:tcPr>
          <w:p>
            <w:r>
              <w:t>상태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문서 편집</w:t>
            </w:r>
          </w:p>
        </w:tc>
        <w:tc>
          <w:tcPr>
            <w:tcW w:type="dxa" w:w="2880"/>
          </w:tcPr>
          <w:p>
            <w:r>
              <w:t>✓ 지원</w:t>
            </w:r>
          </w:p>
        </w:tc>
        <w:tc>
          <w:tcPr>
            <w:tcW w:type="dxa" w:w="2880"/>
          </w:tcPr>
          <w:p>
            <w:r>
              <w:t>실시간 편집 가능</w:t>
            </w:r>
          </w:p>
        </w:tc>
      </w:tr>
      <w:tr>
        <w:tc>
          <w:tcPr>
            <w:tcW w:type="dxa" w:w="2880"/>
          </w:tcPr>
          <w:p>
            <w:r>
              <w:t>협업</w:t>
            </w:r>
          </w:p>
        </w:tc>
        <w:tc>
          <w:tcPr>
            <w:tcW w:type="dxa" w:w="2880"/>
          </w:tcPr>
          <w:p>
            <w:r>
              <w:t>✓ 지원</w:t>
            </w:r>
          </w:p>
        </w:tc>
        <w:tc>
          <w:tcPr>
            <w:tcW w:type="dxa" w:w="2880"/>
          </w:tcPr>
          <w:p>
            <w:r>
              <w:t>여러 사용자 동시 편집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